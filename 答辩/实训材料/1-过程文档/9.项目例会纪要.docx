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1C6F69A9" w:rsidR="007D5005" w:rsidRDefault="005226F9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精准扶贫信息</w:t>
            </w:r>
            <w:r w:rsidR="003A4F83" w:rsidRPr="003A4F83">
              <w:rPr>
                <w:rFonts w:hint="eastAsia"/>
                <w:sz w:val="52"/>
                <w:szCs w:val="52"/>
              </w:rPr>
              <w:t>平台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23233FB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5226F9">
              <w:rPr>
                <w:rFonts w:hAnsi="宋体" w:hint="eastAsia"/>
                <w:sz w:val="30"/>
                <w:szCs w:val="30"/>
              </w:rPr>
              <w:t>第五组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17552CE3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5226F9">
              <w:rPr>
                <w:rFonts w:hAnsi="宋体" w:hint="eastAsia"/>
                <w:sz w:val="30"/>
                <w:szCs w:val="30"/>
              </w:rPr>
              <w:t>周庄奕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6B095A55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</w:t>
            </w:r>
            <w:r w:rsidR="005226F9">
              <w:rPr>
                <w:rFonts w:hAnsi="宋体"/>
                <w:sz w:val="30"/>
                <w:szCs w:val="30"/>
              </w:rPr>
              <w:t>7</w:t>
            </w:r>
            <w:r w:rsidR="003A4F83" w:rsidRPr="003A4F83">
              <w:rPr>
                <w:rFonts w:hAnsi="宋体"/>
                <w:sz w:val="30"/>
                <w:szCs w:val="30"/>
              </w:rPr>
              <w:t>-</w:t>
            </w:r>
            <w:r w:rsidR="005226F9">
              <w:rPr>
                <w:rFonts w:hAnsi="宋体"/>
                <w:sz w:val="30"/>
                <w:szCs w:val="30"/>
              </w:rPr>
              <w:t>23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DA1EFB6" w14:textId="47C56933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572FF0">
              <w:rPr>
                <w:rFonts w:hAnsi="宋体" w:hint="eastAsia"/>
                <w:sz w:val="30"/>
                <w:szCs w:val="30"/>
              </w:rPr>
              <w:t>周庄奕</w:t>
            </w:r>
          </w:p>
          <w:p w14:paraId="28760A8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37FE9F0" w14:textId="31C45AC1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</w:t>
            </w:r>
            <w:r w:rsidR="00572FF0">
              <w:rPr>
                <w:rFonts w:hAnsi="宋体"/>
                <w:sz w:val="30"/>
                <w:szCs w:val="30"/>
              </w:rPr>
              <w:t>2023-07-21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00A03C2C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D5E17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3D5E17"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7C920A60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3D5E17">
              <w:rPr>
                <w:rFonts w:ascii="Times New Roman" w:hAnsi="Times New Roman"/>
                <w:sz w:val="24"/>
                <w:szCs w:val="24"/>
              </w:rPr>
              <w:t>505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777777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精化阶段完善、开启构建化阶段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075F1501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EE5FCE">
              <w:rPr>
                <w:rFonts w:ascii="Times New Roman" w:hAnsi="Times New Roman" w:hint="eastAsia"/>
                <w:b/>
                <w:sz w:val="24"/>
                <w:szCs w:val="24"/>
              </w:rPr>
              <w:t>周庄奕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</w:t>
            </w:r>
          </w:p>
          <w:p w14:paraId="6EE69838" w14:textId="06A76D08" w:rsidR="007D5005" w:rsidRPr="00EE5FCE" w:rsidRDefault="008E5495" w:rsidP="00EE5FCE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EE5FCE" w:rsidRPr="00EE5FCE">
              <w:rPr>
                <w:rFonts w:ascii="Times New Roman" w:hAnsi="Times New Roman" w:hint="eastAsia"/>
                <w:b/>
                <w:sz w:val="24"/>
                <w:szCs w:val="24"/>
              </w:rPr>
              <w:t>徐航</w:t>
            </w:r>
            <w:r w:rsidR="00EE5FCE">
              <w:rPr>
                <w:rFonts w:ascii="Times New Roman" w:hAnsi="Times New Roman" w:hint="eastAsia"/>
                <w:b/>
                <w:sz w:val="24"/>
                <w:szCs w:val="24"/>
              </w:rPr>
              <w:t>、</w:t>
            </w:r>
            <w:r w:rsidR="00EE5FCE" w:rsidRPr="00EE5FCE">
              <w:rPr>
                <w:rFonts w:ascii="Times New Roman" w:hAnsi="Times New Roman" w:hint="eastAsia"/>
                <w:b/>
                <w:sz w:val="24"/>
                <w:szCs w:val="24"/>
              </w:rPr>
              <w:t>郭嘉禾</w:t>
            </w:r>
            <w:r w:rsidR="00EE5FCE">
              <w:rPr>
                <w:rFonts w:ascii="Times New Roman" w:hAnsi="Times New Roman" w:hint="eastAsia"/>
                <w:b/>
                <w:sz w:val="24"/>
                <w:szCs w:val="24"/>
              </w:rPr>
              <w:t>、</w:t>
            </w:r>
            <w:r w:rsidR="00EE5FCE" w:rsidRPr="00EE5FCE">
              <w:rPr>
                <w:rFonts w:ascii="Times New Roman" w:hAnsi="Times New Roman" w:hint="eastAsia"/>
                <w:b/>
                <w:sz w:val="24"/>
                <w:szCs w:val="24"/>
              </w:rPr>
              <w:t>杨家禹</w:t>
            </w:r>
            <w:r w:rsidR="00EE5FCE">
              <w:rPr>
                <w:rFonts w:ascii="Times New Roman" w:hAnsi="Times New Roman" w:hint="eastAsia"/>
                <w:b/>
                <w:sz w:val="24"/>
                <w:szCs w:val="24"/>
              </w:rPr>
              <w:t>、</w:t>
            </w:r>
            <w:r w:rsidR="00EE5FCE" w:rsidRPr="00EE5FCE">
              <w:rPr>
                <w:rFonts w:ascii="Times New Roman" w:hAnsi="Times New Roman" w:hint="eastAsia"/>
                <w:b/>
                <w:sz w:val="24"/>
                <w:szCs w:val="24"/>
              </w:rPr>
              <w:t>孙郁恒</w:t>
            </w:r>
            <w:r w:rsidR="00EE5FCE">
              <w:rPr>
                <w:rFonts w:ascii="Times New Roman" w:hAnsi="Times New Roman" w:hint="eastAsia"/>
                <w:b/>
                <w:sz w:val="24"/>
                <w:szCs w:val="24"/>
              </w:rPr>
              <w:t>、</w:t>
            </w:r>
            <w:r w:rsidR="00EE5FCE" w:rsidRPr="00EE5FCE">
              <w:rPr>
                <w:rFonts w:ascii="Times New Roman" w:hAnsi="Times New Roman" w:hint="eastAsia"/>
                <w:b/>
                <w:sz w:val="24"/>
                <w:szCs w:val="24"/>
              </w:rPr>
              <w:t>周庄奕</w:t>
            </w:r>
            <w:r w:rsidR="00EE5FCE">
              <w:rPr>
                <w:rFonts w:ascii="Times New Roman" w:hAnsi="Times New Roman" w:hint="eastAsia"/>
                <w:b/>
                <w:sz w:val="24"/>
                <w:szCs w:val="24"/>
              </w:rPr>
              <w:t>、</w:t>
            </w:r>
            <w:r w:rsidR="00EE5FCE" w:rsidRPr="00EE5FCE">
              <w:rPr>
                <w:rFonts w:ascii="Times New Roman" w:hAnsi="Times New Roman" w:hint="eastAsia"/>
                <w:b/>
                <w:sz w:val="24"/>
                <w:szCs w:val="24"/>
              </w:rPr>
              <w:t>刘以翀</w:t>
            </w:r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37533EF1" w:rsidR="007D5005" w:rsidRDefault="00435721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完成数据库构建</w:t>
            </w:r>
          </w:p>
          <w:p w14:paraId="45CA2022" w14:textId="6B5F657E" w:rsidR="007D5005" w:rsidRDefault="00435721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完成前端代码</w:t>
            </w:r>
          </w:p>
          <w:p w14:paraId="7EB020CA" w14:textId="40DA5154" w:rsidR="007D5005" w:rsidRPr="00A00C4A" w:rsidRDefault="00435721" w:rsidP="00A00C4A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对前端页面进行后端设计</w:t>
            </w:r>
          </w:p>
        </w:tc>
        <w:tc>
          <w:tcPr>
            <w:tcW w:w="2840" w:type="dxa"/>
            <w:gridSpan w:val="2"/>
          </w:tcPr>
          <w:p w14:paraId="45E6E7AF" w14:textId="42B2F32F" w:rsidR="007D5005" w:rsidRPr="00A00C4A" w:rsidRDefault="00A00C4A" w:rsidP="00B475A5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A00C4A">
              <w:rPr>
                <w:rFonts w:ascii="Times New Roman" w:hAnsi="Times New Roman" w:hint="eastAsia"/>
                <w:sz w:val="24"/>
                <w:szCs w:val="24"/>
              </w:rPr>
              <w:t>杨家禹</w:t>
            </w:r>
            <w:r w:rsidR="008E5495" w:rsidRPr="00A00C4A">
              <w:rPr>
                <w:rFonts w:ascii="Times New Roman" w:hAnsi="Times New Roman"/>
                <w:sz w:val="24"/>
                <w:szCs w:val="24"/>
              </w:rPr>
              <w:t>负责</w:t>
            </w:r>
            <w:r w:rsidRPr="00A00C4A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数据库</w:t>
            </w:r>
            <w:r w:rsidR="008E5495" w:rsidRPr="00A00C4A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代码编写。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周庄奕负责文档整理</w:t>
            </w:r>
          </w:p>
          <w:p w14:paraId="783F0274" w14:textId="7079F1B9" w:rsidR="007D5005" w:rsidRDefault="00A00C4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徐航和</w:t>
            </w:r>
            <w:r w:rsidRPr="00A00C4A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刘以翀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负责前端网页的设计</w:t>
            </w:r>
          </w:p>
          <w:p w14:paraId="244E171A" w14:textId="77777777" w:rsidR="007D5005" w:rsidRDefault="007D500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62D8F6C4" w14:textId="0D4C146D" w:rsidR="007D5005" w:rsidRDefault="00A00C4A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孙郁恒和郭嘉禾负责后端代码的编写</w:t>
            </w: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1A805854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问题：</w:t>
            </w:r>
            <w:r w:rsidR="00740F33">
              <w:rPr>
                <w:rFonts w:ascii="Times New Roman" w:hAnsi="Times New Roman" w:hint="eastAsia"/>
                <w:sz w:val="24"/>
                <w:szCs w:val="24"/>
              </w:rPr>
              <w:t>数据库的搭建出现</w:t>
            </w:r>
            <w:r w:rsidR="00740F33" w:rsidRPr="00740F33">
              <w:rPr>
                <w:rFonts w:ascii="Times New Roman" w:hAnsi="Times New Roman"/>
                <w:sz w:val="24"/>
                <w:szCs w:val="24"/>
              </w:rPr>
              <w:t>使用</w:t>
            </w:r>
            <w:r w:rsidR="00740F33" w:rsidRPr="00740F33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="00740F33" w:rsidRPr="00740F33">
              <w:rPr>
                <w:rFonts w:ascii="Times New Roman" w:hAnsi="Times New Roman"/>
                <w:sz w:val="24"/>
                <w:szCs w:val="24"/>
              </w:rPr>
              <w:t>Navicat</w:t>
            </w:r>
            <w:proofErr w:type="spellEnd"/>
            <w:r w:rsidR="00740F33" w:rsidRPr="00740F33">
              <w:rPr>
                <w:rFonts w:ascii="Times New Roman" w:hAnsi="Times New Roman"/>
                <w:sz w:val="24"/>
                <w:szCs w:val="24"/>
              </w:rPr>
              <w:t>连接</w:t>
            </w:r>
            <w:r w:rsidR="00740F33" w:rsidRPr="00740F33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="00740F33" w:rsidRPr="00740F33">
              <w:rPr>
                <w:rFonts w:ascii="Times New Roman" w:hAnsi="Times New Roman"/>
                <w:sz w:val="24"/>
                <w:szCs w:val="24"/>
              </w:rPr>
              <w:t>postgresql</w:t>
            </w:r>
            <w:proofErr w:type="spellEnd"/>
            <w:r w:rsidR="00740F33" w:rsidRPr="00740F33">
              <w:rPr>
                <w:rFonts w:ascii="Times New Roman" w:hAnsi="Times New Roman"/>
                <w:sz w:val="24"/>
                <w:szCs w:val="24"/>
              </w:rPr>
              <w:t> </w:t>
            </w:r>
            <w:r w:rsidR="00740F33" w:rsidRPr="00740F33">
              <w:rPr>
                <w:rFonts w:ascii="Times New Roman" w:hAnsi="Times New Roman"/>
                <w:sz w:val="24"/>
                <w:szCs w:val="24"/>
              </w:rPr>
              <w:t>时报错</w:t>
            </w:r>
            <w:r w:rsidR="00740F33" w:rsidRPr="00740F33">
              <w:rPr>
                <w:rFonts w:ascii="Times New Roman" w:hAnsi="Times New Roman"/>
                <w:sz w:val="24"/>
                <w:szCs w:val="24"/>
              </w:rPr>
              <w:t>authentication method 10 not supported</w:t>
            </w:r>
          </w:p>
          <w:p w14:paraId="5BD246EA" w14:textId="77777777" w:rsidR="007D5005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F75E65" w14:textId="06E98BEC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7E3202A" w14:textId="0D0128A8" w:rsidR="0015101E" w:rsidRPr="00740F33" w:rsidRDefault="00740F33" w:rsidP="00740F33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根据现有文档和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csdn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上的项目进行修正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5AD180D2" w14:textId="77777777" w:rsidR="007D5005" w:rsidRDefault="00A00C4A">
      <w:pPr>
        <w:rPr>
          <w:rFonts w:ascii="宋体"/>
          <w:sz w:val="28"/>
        </w:rPr>
      </w:pPr>
      <w:r>
        <w:rPr>
          <w:rFonts w:ascii="宋体" w:hint="eastAsia"/>
          <w:sz w:val="28"/>
        </w:rPr>
        <w:t>、</w:t>
      </w:r>
    </w:p>
    <w:p w14:paraId="4C1C714B" w14:textId="1453F393" w:rsidR="00A00C4A" w:rsidRDefault="00A00C4A">
      <w:pPr>
        <w:rPr>
          <w:rFonts w:ascii="宋体" w:hint="eastAsia"/>
          <w:sz w:val="28"/>
        </w:rPr>
        <w:sectPr w:rsidR="00A00C4A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4E9995A6" w:rsidR="003A4F83" w:rsidRDefault="00C51B34" w:rsidP="003A4F83">
            <w:pPr>
              <w:jc w:val="center"/>
              <w:rPr>
                <w:sz w:val="24"/>
              </w:rPr>
            </w:pPr>
            <w:r w:rsidRPr="00C51B34">
              <w:rPr>
                <w:rFonts w:hint="eastAsia"/>
                <w:sz w:val="24"/>
              </w:rPr>
              <w:t>周庄奕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37927AB8" w:rsidR="003A4F83" w:rsidRDefault="00E44DDB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第五组</w:t>
            </w:r>
          </w:p>
        </w:tc>
        <w:tc>
          <w:tcPr>
            <w:tcW w:w="1683" w:type="dxa"/>
            <w:vAlign w:val="center"/>
          </w:tcPr>
          <w:p w14:paraId="5724C2C1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67D98F8F" w:rsidR="003A4F83" w:rsidRDefault="00C51B34" w:rsidP="003A4F83">
            <w:pPr>
              <w:spacing w:before="20" w:after="20"/>
              <w:jc w:val="center"/>
              <w:rPr>
                <w:sz w:val="24"/>
              </w:rPr>
            </w:pPr>
            <w:r w:rsidRPr="00C51B34">
              <w:rPr>
                <w:rFonts w:hint="eastAsia"/>
                <w:sz w:val="24"/>
                <w:szCs w:val="22"/>
              </w:rPr>
              <w:t>孙郁恒</w:t>
            </w:r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156F5242" w:rsidR="003A4F83" w:rsidRDefault="00E44DDB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第五组</w:t>
            </w:r>
          </w:p>
        </w:tc>
        <w:tc>
          <w:tcPr>
            <w:tcW w:w="1683" w:type="dxa"/>
            <w:vAlign w:val="center"/>
          </w:tcPr>
          <w:p w14:paraId="037E6FAF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67B34EE4" w:rsidR="003A4F83" w:rsidRDefault="00C51B34" w:rsidP="003A4F83">
            <w:pPr>
              <w:spacing w:before="20" w:after="20"/>
              <w:jc w:val="center"/>
              <w:rPr>
                <w:sz w:val="24"/>
              </w:rPr>
            </w:pPr>
            <w:r w:rsidRPr="00C51B34">
              <w:rPr>
                <w:rFonts w:hint="eastAsia"/>
                <w:sz w:val="24"/>
                <w:szCs w:val="22"/>
              </w:rPr>
              <w:t>杨家禹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71BC4D9E" w:rsidR="003A4F83" w:rsidRDefault="00E44DDB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第五组</w:t>
            </w:r>
          </w:p>
        </w:tc>
        <w:tc>
          <w:tcPr>
            <w:tcW w:w="1683" w:type="dxa"/>
            <w:vAlign w:val="center"/>
          </w:tcPr>
          <w:p w14:paraId="4EFBED49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687A3640" w:rsidR="003A4F83" w:rsidRDefault="00C51B34" w:rsidP="003A4F83">
            <w:pPr>
              <w:spacing w:before="20" w:after="20"/>
              <w:jc w:val="center"/>
              <w:rPr>
                <w:sz w:val="24"/>
              </w:rPr>
            </w:pPr>
            <w:r w:rsidRPr="00C51B34">
              <w:rPr>
                <w:rFonts w:hint="eastAsia"/>
                <w:sz w:val="24"/>
                <w:szCs w:val="22"/>
              </w:rPr>
              <w:t>杨家禹</w:t>
            </w:r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29C88275" w:rsidR="003A4F83" w:rsidRDefault="00E44DDB" w:rsidP="003A4F83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第五组</w:t>
            </w:r>
          </w:p>
        </w:tc>
        <w:tc>
          <w:tcPr>
            <w:tcW w:w="1683" w:type="dxa"/>
            <w:vAlign w:val="center"/>
          </w:tcPr>
          <w:p w14:paraId="32DD8531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026F3895" w:rsidR="003A4F83" w:rsidRDefault="00C51B34" w:rsidP="003A4F83">
            <w:pPr>
              <w:spacing w:before="20" w:after="20"/>
              <w:jc w:val="center"/>
              <w:rPr>
                <w:sz w:val="24"/>
              </w:rPr>
            </w:pPr>
            <w:r w:rsidRPr="00C51B34">
              <w:rPr>
                <w:rFonts w:hint="eastAsia"/>
                <w:sz w:val="24"/>
                <w:szCs w:val="22"/>
              </w:rPr>
              <w:t>郭嘉禾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47188731" w:rsidR="003A4F83" w:rsidRDefault="00E44DDB" w:rsidP="003A4F83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第五组</w:t>
            </w:r>
          </w:p>
        </w:tc>
        <w:tc>
          <w:tcPr>
            <w:tcW w:w="1683" w:type="dxa"/>
            <w:vAlign w:val="center"/>
          </w:tcPr>
          <w:p w14:paraId="3BA4FC8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7D5005" w14:paraId="67C5737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36EDCB4C" w:rsidR="007D5005" w:rsidRDefault="00C51B3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徐航</w:t>
            </w:r>
          </w:p>
        </w:tc>
        <w:tc>
          <w:tcPr>
            <w:tcW w:w="1980" w:type="dxa"/>
            <w:vAlign w:val="center"/>
          </w:tcPr>
          <w:p w14:paraId="27C4D964" w14:textId="63D9A08F" w:rsidR="007D5005" w:rsidRDefault="00C51B34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前端设计师</w:t>
            </w:r>
          </w:p>
        </w:tc>
        <w:tc>
          <w:tcPr>
            <w:tcW w:w="2457" w:type="dxa"/>
            <w:vAlign w:val="center"/>
          </w:tcPr>
          <w:p w14:paraId="45D49C68" w14:textId="722E5C46" w:rsidR="007D5005" w:rsidRDefault="00C51B34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第五组</w:t>
            </w:r>
          </w:p>
        </w:tc>
        <w:tc>
          <w:tcPr>
            <w:tcW w:w="1683" w:type="dxa"/>
            <w:vAlign w:val="center"/>
          </w:tcPr>
          <w:p w14:paraId="08811BC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179C8EB2" w:rsidR="007D5005" w:rsidRDefault="00C51B34">
            <w:pPr>
              <w:jc w:val="center"/>
              <w:rPr>
                <w:sz w:val="24"/>
              </w:rPr>
            </w:pPr>
            <w:r w:rsidRPr="00C51B34">
              <w:rPr>
                <w:rFonts w:hint="eastAsia"/>
                <w:sz w:val="24"/>
              </w:rPr>
              <w:t>刘以翀</w:t>
            </w:r>
          </w:p>
        </w:tc>
        <w:tc>
          <w:tcPr>
            <w:tcW w:w="1980" w:type="dxa"/>
            <w:vAlign w:val="center"/>
          </w:tcPr>
          <w:p w14:paraId="4309D104" w14:textId="2E7A3806" w:rsidR="007D5005" w:rsidRDefault="00C51B34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前端设计师</w:t>
            </w:r>
          </w:p>
        </w:tc>
        <w:tc>
          <w:tcPr>
            <w:tcW w:w="2457" w:type="dxa"/>
            <w:vAlign w:val="center"/>
          </w:tcPr>
          <w:p w14:paraId="6AA46B14" w14:textId="7796E9A1" w:rsidR="007D5005" w:rsidRDefault="00C51B34">
            <w:pPr>
              <w:jc w:val="center"/>
              <w:rPr>
                <w:sz w:val="24"/>
              </w:rPr>
            </w:pPr>
            <w:r>
              <w:rPr>
                <w:rFonts w:ascii="楷体_GB2312" w:eastAsia="楷体_GB2312" w:hint="eastAsia"/>
                <w:sz w:val="30"/>
              </w:rPr>
              <w:t>第五组</w:t>
            </w:r>
          </w:p>
        </w:tc>
        <w:tc>
          <w:tcPr>
            <w:tcW w:w="1683" w:type="dxa"/>
            <w:vAlign w:val="center"/>
          </w:tcPr>
          <w:p w14:paraId="40ACDC4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7D5005" w:rsidRDefault="007D5005">
            <w:pPr>
              <w:jc w:val="center"/>
              <w:rPr>
                <w:sz w:val="24"/>
              </w:rPr>
            </w:pPr>
          </w:p>
          <w:p w14:paraId="2787B5A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02BA8764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E3FA" w14:textId="77777777" w:rsidR="00FA7839" w:rsidRDefault="00FA7839">
      <w:pPr>
        <w:spacing w:line="240" w:lineRule="auto"/>
      </w:pPr>
      <w:r>
        <w:separator/>
      </w:r>
    </w:p>
  </w:endnote>
  <w:endnote w:type="continuationSeparator" w:id="0">
    <w:p w14:paraId="51B46A10" w14:textId="77777777" w:rsidR="00FA7839" w:rsidRDefault="00FA7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34C5" w14:textId="77777777" w:rsidR="00FA7839" w:rsidRDefault="00FA7839">
      <w:pPr>
        <w:spacing w:line="240" w:lineRule="auto"/>
      </w:pPr>
      <w:r>
        <w:separator/>
      </w:r>
    </w:p>
  </w:footnote>
  <w:footnote w:type="continuationSeparator" w:id="0">
    <w:p w14:paraId="2651CD21" w14:textId="77777777" w:rsidR="00FA7839" w:rsidRDefault="00FA7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47178719">
    <w:abstractNumId w:val="12"/>
  </w:num>
  <w:num w:numId="2" w16cid:durableId="1438789162">
    <w:abstractNumId w:val="6"/>
  </w:num>
  <w:num w:numId="3" w16cid:durableId="1425229065">
    <w:abstractNumId w:val="8"/>
  </w:num>
  <w:num w:numId="4" w16cid:durableId="1455758765">
    <w:abstractNumId w:val="11"/>
  </w:num>
  <w:num w:numId="5" w16cid:durableId="1264848817">
    <w:abstractNumId w:val="9"/>
  </w:num>
  <w:num w:numId="6" w16cid:durableId="139152012">
    <w:abstractNumId w:val="5"/>
  </w:num>
  <w:num w:numId="7" w16cid:durableId="1139567843">
    <w:abstractNumId w:val="10"/>
  </w:num>
  <w:num w:numId="8" w16cid:durableId="1557164575">
    <w:abstractNumId w:val="7"/>
  </w:num>
  <w:num w:numId="9" w16cid:durableId="692847425">
    <w:abstractNumId w:val="4"/>
  </w:num>
  <w:num w:numId="10" w16cid:durableId="2050374870">
    <w:abstractNumId w:val="3"/>
  </w:num>
  <w:num w:numId="11" w16cid:durableId="249391954">
    <w:abstractNumId w:val="14"/>
  </w:num>
  <w:num w:numId="12" w16cid:durableId="457142610">
    <w:abstractNumId w:val="2"/>
  </w:num>
  <w:num w:numId="13" w16cid:durableId="1587029549">
    <w:abstractNumId w:val="13"/>
  </w:num>
  <w:num w:numId="14" w16cid:durableId="1954093007">
    <w:abstractNumId w:val="1"/>
  </w:num>
  <w:num w:numId="15" w16cid:durableId="1191410850">
    <w:abstractNumId w:val="0"/>
  </w:num>
  <w:num w:numId="16" w16cid:durableId="11031143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A4F83"/>
    <w:rsid w:val="003B0612"/>
    <w:rsid w:val="003B06C3"/>
    <w:rsid w:val="003B47A3"/>
    <w:rsid w:val="003D5E17"/>
    <w:rsid w:val="003D6A9F"/>
    <w:rsid w:val="004007D2"/>
    <w:rsid w:val="004019D4"/>
    <w:rsid w:val="00404D2D"/>
    <w:rsid w:val="00411410"/>
    <w:rsid w:val="00431F08"/>
    <w:rsid w:val="00435721"/>
    <w:rsid w:val="004663BF"/>
    <w:rsid w:val="0048263D"/>
    <w:rsid w:val="005226F9"/>
    <w:rsid w:val="005528CF"/>
    <w:rsid w:val="00564840"/>
    <w:rsid w:val="00572FF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0F33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00C4A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51B34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44DDB"/>
    <w:rsid w:val="00E57093"/>
    <w:rsid w:val="00E60ABF"/>
    <w:rsid w:val="00E7176A"/>
    <w:rsid w:val="00EA554D"/>
    <w:rsid w:val="00EE5FCE"/>
    <w:rsid w:val="00F04F1D"/>
    <w:rsid w:val="00F34887"/>
    <w:rsid w:val="00FA7839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55</TotalTime>
  <Pages>3</Pages>
  <Words>160</Words>
  <Characters>913</Characters>
  <Application>Microsoft Office Word</Application>
  <DocSecurity>0</DocSecurity>
  <Lines>7</Lines>
  <Paragraphs>2</Paragraphs>
  <ScaleCrop>false</ScaleCrop>
  <Company>China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Administrator</cp:lastModifiedBy>
  <cp:revision>26</cp:revision>
  <dcterms:created xsi:type="dcterms:W3CDTF">2021-07-27T16:04:00Z</dcterms:created>
  <dcterms:modified xsi:type="dcterms:W3CDTF">2023-07-23T07:15:00Z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